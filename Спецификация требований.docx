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1BB2F" w14:textId="12F2B1E2" w:rsidR="00595CE0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w w:val="90"/>
          <w:sz w:val="52"/>
          <w:szCs w:val="52"/>
          <w:lang w:val="ru-RU"/>
        </w:rPr>
      </w:pPr>
      <w:r w:rsidRPr="008F2805">
        <w:rPr>
          <w:rFonts w:ascii="Times New Roman" w:hAnsi="Times New Roman" w:cs="Times New Roman"/>
          <w:b/>
          <w:bCs/>
          <w:w w:val="90"/>
          <w:sz w:val="52"/>
          <w:szCs w:val="52"/>
          <w:lang w:val="ru-RU"/>
        </w:rPr>
        <w:t>Спецификация требований</w:t>
      </w:r>
    </w:p>
    <w:p w14:paraId="72D89618" w14:textId="12CD6171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 xml:space="preserve">1. </w:t>
      </w: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>Введение</w:t>
      </w:r>
    </w:p>
    <w:p w14:paraId="5F8E1BC7" w14:textId="53FBCA7D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1.1.</w:t>
      </w:r>
      <w:r w:rsidR="00AB42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Назначение документа</w:t>
      </w:r>
    </w:p>
    <w:p w14:paraId="683A2F61" w14:textId="117A0E49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Настоящий документ представляет собой спецификацию требований к программному обеспечению для проекта по разработке приложения, реализующего функционал шифрования по методу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Виженера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, хеширования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SHA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-512, численного решения уравнений методом деления отрезка пополам (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бисекции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) и нахождения кратчайшего расстояния между вершинами графа.</w:t>
      </w:r>
    </w:p>
    <w:p w14:paraId="6261148E" w14:textId="7F66559A" w:rsidR="00595CE0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Документ предназначен для команды разработчиков, тестировщиков, менеджеров проекта и иных заинтересованных лиц, участвующих в создании, тестировании и сопровождении системы.</w:t>
      </w:r>
    </w:p>
    <w:p w14:paraId="13EEDEBF" w14:textId="77777777" w:rsidR="008F2805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DD3135B" w14:textId="1005BD36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1.2. </w:t>
      </w: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Обла</w:t>
      </w:r>
      <w:bookmarkStart w:id="0" w:name="_GoBack"/>
      <w:bookmarkEnd w:id="0"/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сть применения</w:t>
      </w:r>
    </w:p>
    <w:p w14:paraId="0E6D4670" w14:textId="4DE40B25" w:rsidR="00595CE0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Разрабатываемое программное обеспечение является клиент-серверным приложением с графическим интерфейсом пользователя. Оно предоставляет пользователям инструменты для криптографических операций, математических вычислений и работы с графами. Система может применяться в учебных целях, для анализа алгоритмов и решения прикладных задач.</w:t>
      </w:r>
    </w:p>
    <w:p w14:paraId="408C6867" w14:textId="77777777" w:rsidR="008F2805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107FD55D" w14:textId="12ACFC55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1.3. </w:t>
      </w: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Определения, акронимы и сокращения</w:t>
      </w:r>
    </w:p>
    <w:p w14:paraId="132905C3" w14:textId="08934C94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Шифр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Виженера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AB42A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полиалфавитного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шифрования текста, использующий ключевое слово для циклического сдвига букв открытого текста.</w:t>
      </w:r>
    </w:p>
    <w:p w14:paraId="27CECD6D" w14:textId="5C3804C0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</w:rPr>
        <w:t>SHA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-512 (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Secure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Hash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Algorithm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512)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криптографическая хеш-функция, входящая в семейство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SHA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-2, которая генерирует 512-битное (64-байтное) хеш-значение.</w:t>
      </w:r>
    </w:p>
    <w:p w14:paraId="43ABA24B" w14:textId="68B0F829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>Метод деления пополам (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бисекции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) — численный метод нахождения корня уравнения, основанный на последовательном сужении интервала, содержащего корень.</w:t>
      </w:r>
    </w:p>
    <w:p w14:paraId="2A7DECF7" w14:textId="454DA9C4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Граф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совокупность вершин (узлов) и рёбер (связей) между ними.</w:t>
      </w:r>
    </w:p>
    <w:p w14:paraId="3BF891C7" w14:textId="621312CE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Кратчайший путь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последовательность вершин графа, соединяющая две заданные вершины, сумма весов рёбер которой минимальна.</w:t>
      </w:r>
    </w:p>
    <w:p w14:paraId="49FD5529" w14:textId="658E08B7" w:rsidR="00595CE0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</w:rPr>
        <w:t>GUI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(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Graphical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User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Interface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) графический пользовательский интерфейс.</w:t>
      </w:r>
    </w:p>
    <w:p w14:paraId="14F13165" w14:textId="77777777" w:rsidR="008F2805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2597A9B2" w14:textId="0400AC2A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 xml:space="preserve">2. </w:t>
      </w: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>Общее описание</w:t>
      </w:r>
    </w:p>
    <w:p w14:paraId="65D74C76" w14:textId="12B3C5F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2.1. </w:t>
      </w: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Перспективы продукта</w:t>
      </w:r>
    </w:p>
    <w:p w14:paraId="1C705017" w14:textId="28D96AC7" w:rsidR="00595CE0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Продукт представляет собой клиент-серверное приложение. Клиентская часть, реализованная с использованием графического интерфейса, обеспечивает удобное взаимодействие пользователя с системой. Серверная часть отвечает за обработку запросов, выполнение алгоритмов и хранение данных в базе данных.</w:t>
      </w:r>
    </w:p>
    <w:p w14:paraId="37E20B84" w14:textId="77777777" w:rsidR="008F2805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464B0C97" w14:textId="44C4C615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2.2.</w:t>
      </w:r>
      <w:r w:rsid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Функции продукта</w:t>
      </w:r>
    </w:p>
    <w:p w14:paraId="482EE95A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Ключевой функционал продукта включает:</w:t>
      </w:r>
    </w:p>
    <w:p w14:paraId="4ABAFC22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  Регистрация и авторизация пользователей.</w:t>
      </w:r>
    </w:p>
    <w:p w14:paraId="02678769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2.  Шифрование и расшифровка текста с использованием шифра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Виженера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58C27F90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3.  Хеширование текста с использованием алгоритма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SHA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-512.</w:t>
      </w:r>
    </w:p>
    <w:p w14:paraId="38A4AEE7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  Решение нелинейных уравнений методом деления отрезка пополам.</w:t>
      </w:r>
    </w:p>
    <w:p w14:paraId="20D69A81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5.  Нахождение кратчайшего расстояния между двумя вершинами взвешенного графа.</w:t>
      </w:r>
    </w:p>
    <w:p w14:paraId="63F1FE62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6.  Управление базой данных и просмотр статистики (для администраторов).</w:t>
      </w:r>
    </w:p>
    <w:p w14:paraId="55B8E64B" w14:textId="65CD467A" w:rsidR="00595CE0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0F1592B6" w14:textId="77777777" w:rsidR="008F2805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7149023F" w14:textId="75E09BC5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lastRenderedPageBreak/>
        <w:t>2.3.</w:t>
      </w:r>
      <w:r w:rsid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Характеристики пользователей</w:t>
      </w:r>
    </w:p>
    <w:p w14:paraId="18E81EA7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определяет три роли пользователей:</w:t>
      </w:r>
    </w:p>
    <w:p w14:paraId="1BECB893" w14:textId="4F89D9DA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  Гость: Неавторизованный пользователь, который может пройти регистрацию или авторизацию.</w:t>
      </w:r>
    </w:p>
    <w:p w14:paraId="637192F4" w14:textId="59E8B269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2.  Пользователь: Авторизованный пользователь, имеющий доступ к основным функциям системы.</w:t>
      </w:r>
    </w:p>
    <w:p w14:paraId="2C96666D" w14:textId="38C788DE" w:rsidR="00595CE0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3.  Администратор: Пользователь с расширенными правами, который может управлять пользователями и просматривать статистику их действий.</w:t>
      </w:r>
    </w:p>
    <w:p w14:paraId="59DA897C" w14:textId="77777777" w:rsidR="008F2805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6D6696C1" w14:textId="2E52C7CB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2.4.</w:t>
      </w:r>
      <w:r w:rsidR="008F2805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Ограничения</w:t>
      </w:r>
    </w:p>
    <w:p w14:paraId="13B26E37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1.  Система должна быть реализована на языке программирования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C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++ с использованием фреймворка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Qt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3F3AF073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2.  Для хранения данных должна использоваться СУБД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SQLite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532735A8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3.  Система должна быть кроссплатформенной и функционировать в операционных системах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Windows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,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Linux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и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macOS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645BC137" w14:textId="09828A11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  Пароли пользователей должны храниться в безопасном хешированном виде.</w:t>
      </w:r>
    </w:p>
    <w:p w14:paraId="6FF764CC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1F538519" w14:textId="6A98F882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2.5. </w:t>
      </w: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Предположения и зависимости</w:t>
      </w:r>
    </w:p>
    <w:p w14:paraId="6225C534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  Предполагается, что пользователи обладают базовыми навыками работы с компьютерными приложениями.</w:t>
      </w:r>
    </w:p>
    <w:p w14:paraId="5E0B53C6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2.  Для функционирования системы необходимы установленные библиотеки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Qt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и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SQLite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7399C4BE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3.  Алгоритмы работы с графами предполагают, что граф является ориентированным или неориентированным с неотрицательными весами рёбер.</w:t>
      </w:r>
    </w:p>
    <w:p w14:paraId="6D1DA9DA" w14:textId="1CCDCA7D" w:rsidR="00595CE0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1DDDEB43" w14:textId="6597389D" w:rsid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7563BF9D" w14:textId="16E649B4" w:rsid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1BA64041" w14:textId="77777777" w:rsidR="00AB42A5" w:rsidRPr="008F2805" w:rsidRDefault="00AB42A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68F08426" w14:textId="2F07035C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 xml:space="preserve">3. </w:t>
      </w: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>Требования к интерфейсам</w:t>
      </w:r>
    </w:p>
    <w:p w14:paraId="6E0A8842" w14:textId="1B7DEDF6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3.1. </w:t>
      </w: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Пользовательские интерфейсы</w:t>
      </w:r>
    </w:p>
    <w:p w14:paraId="7B0C27EC" w14:textId="1E385771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>3.1.</w:t>
      </w:r>
      <w:proofErr w:type="gram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Окно</w:t>
      </w:r>
      <w:proofErr w:type="gram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авторизации:</w:t>
      </w:r>
    </w:p>
    <w:p w14:paraId="1C648904" w14:textId="6CA0FB36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Поля для ввода логина и пароля.</w:t>
      </w:r>
    </w:p>
    <w:p w14:paraId="57E910BB" w14:textId="034A98C0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Кнопки "Войти" и "Регистрация".</w:t>
      </w:r>
    </w:p>
    <w:p w14:paraId="2333AB34" w14:textId="5E4528BA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3.1.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2.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Окно регистрации:</w:t>
      </w:r>
    </w:p>
    <w:p w14:paraId="103BB87E" w14:textId="4D6B3490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Поля для ввода логина и пароля.</w:t>
      </w:r>
    </w:p>
    <w:p w14:paraId="5E218201" w14:textId="4C72DF9C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Кнопка "Зарегистрироваться".</w:t>
      </w:r>
    </w:p>
    <w:p w14:paraId="46853E19" w14:textId="70EC19B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3.</w:t>
      </w:r>
      <w:r w:rsid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1.3.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Главное окно приложения:</w:t>
      </w:r>
    </w:p>
    <w:p w14:paraId="00AC27D7" w14:textId="1346CBE2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Вкладки или панели для доступа к функциям (Шифр </w:t>
      </w:r>
      <w:proofErr w:type="spellStart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Виженера</w:t>
      </w:r>
      <w:proofErr w:type="spellEnd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,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</w:rPr>
        <w:t>SHA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-512, Метод деления пополам, Графы).</w:t>
      </w:r>
    </w:p>
    <w:p w14:paraId="67812604" w14:textId="7EA37227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Поля ввода для исходных данных (текст, ключ, уравнение, интервал, точность, матрица смежности графа и т.д.).</w:t>
      </w:r>
    </w:p>
    <w:p w14:paraId="609C4929" w14:textId="669E6FF1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Кнопки для выполнения операций ("Зашифровать", "Расшифровать", "Вычислить </w:t>
      </w:r>
      <w:proofErr w:type="spellStart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хеш</w:t>
      </w:r>
      <w:proofErr w:type="spellEnd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", "Найти корень", "Найти путь").</w:t>
      </w:r>
    </w:p>
    <w:p w14:paraId="66AF89CD" w14:textId="21820F78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Область для отображения результатов операций.</w:t>
      </w:r>
    </w:p>
    <w:p w14:paraId="77466A7E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659F0ED8" w14:textId="6393D86D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3.2.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Аппаратные интерфейсы</w:t>
      </w:r>
    </w:p>
    <w:p w14:paraId="220963D0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Специфических требований к аппаратным интерфейсам не предъявляется. Достаточно стандартных устройств ввода/вывода (клавиатура, мышь, монитор).</w:t>
      </w:r>
    </w:p>
    <w:p w14:paraId="5D46F941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37346557" w14:textId="0D8C1A3B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3.3.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Программные интерфейсы</w:t>
      </w:r>
    </w:p>
    <w:p w14:paraId="70207918" w14:textId="315BDF49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3.3.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Взаимодействие с СУБД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</w:rPr>
        <w:t>SQLite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</w:p>
    <w:p w14:paraId="28D27A4B" w14:textId="6BFF67F3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Создание, обновление схемы базы данных.</w:t>
      </w:r>
    </w:p>
    <w:p w14:paraId="2DAA4A5E" w14:textId="05C07D17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proofErr w:type="spellStart"/>
      <w:r w:rsidR="00595CE0" w:rsidRPr="008F2805">
        <w:rPr>
          <w:rFonts w:ascii="Times New Roman" w:eastAsiaTheme="majorEastAsia" w:hAnsi="Times New Roman" w:cs="Times New Roman"/>
          <w:sz w:val="28"/>
          <w:szCs w:val="28"/>
        </w:rPr>
        <w:t>Выполнение</w:t>
      </w:r>
      <w:proofErr w:type="spellEnd"/>
      <w:r w:rsidR="00595CE0" w:rsidRPr="008F280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="00595CE0" w:rsidRPr="008F2805">
        <w:rPr>
          <w:rFonts w:ascii="Times New Roman" w:eastAsiaTheme="majorEastAsia" w:hAnsi="Times New Roman" w:cs="Times New Roman"/>
          <w:sz w:val="28"/>
          <w:szCs w:val="28"/>
        </w:rPr>
        <w:t>операций</w:t>
      </w:r>
      <w:proofErr w:type="spellEnd"/>
      <w:r w:rsidR="00595CE0" w:rsidRPr="008F2805">
        <w:rPr>
          <w:rFonts w:ascii="Times New Roman" w:eastAsiaTheme="majorEastAsia" w:hAnsi="Times New Roman" w:cs="Times New Roman"/>
          <w:sz w:val="28"/>
          <w:szCs w:val="28"/>
        </w:rPr>
        <w:t xml:space="preserve"> INSERT, UPDATE, SELECT, DELETE.</w:t>
      </w:r>
    </w:p>
    <w:p w14:paraId="398405F9" w14:textId="4674FB98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3.3.</w:t>
      </w:r>
      <w:proofErr w:type="gram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2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.Сетевое</w:t>
      </w:r>
      <w:proofErr w:type="gramEnd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взаимодействие:</w:t>
      </w:r>
    </w:p>
    <w:p w14:paraId="18E5E63E" w14:textId="79E6C991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-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Обмен данными между клиентом и сервером по протоколу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</w:rPr>
        <w:t>TCP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/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</w:rPr>
        <w:t>IP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46BEA89F" w14:textId="2CA369C8" w:rsidR="00595CE0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141DF181" w14:textId="5BC69F27" w:rsid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6DD48B55" w14:textId="77777777" w:rsidR="008F2805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0FDE7B1C" w14:textId="0EF108AF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3.4.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Коммуникационные интерфейсы</w:t>
      </w:r>
    </w:p>
    <w:p w14:paraId="6525A50E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>Система использует стандартные сетевые протоколы (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TCP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/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IP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) для обеспечения связи между клиентской и серверной частями.</w:t>
      </w:r>
    </w:p>
    <w:p w14:paraId="7039F9A7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4B256F3F" w14:textId="560A62C0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>4.</w:t>
      </w:r>
      <w:r w:rsidR="00595CE0"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 xml:space="preserve"> Функциональные требования</w:t>
      </w:r>
    </w:p>
    <w:p w14:paraId="7629B21A" w14:textId="39180374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4.1.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Регистрация и авторизация</w:t>
      </w:r>
    </w:p>
    <w:p w14:paraId="508A3853" w14:textId="21005384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4.1.</w:t>
      </w:r>
      <w:proofErr w:type="gramStart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1.Регистрация</w:t>
      </w:r>
      <w:proofErr w:type="gramEnd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пользователя:</w:t>
      </w:r>
    </w:p>
    <w:p w14:paraId="619F9720" w14:textId="4CCBC8D1" w:rsidR="00595CE0" w:rsidRPr="008F2805" w:rsidRDefault="00595CE0" w:rsidP="00AB42A5">
      <w:pPr>
        <w:pStyle w:val="ae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предоставлять гостю возможность создать учётную запись, указав уникальный логин и пароль.</w:t>
      </w:r>
    </w:p>
    <w:p w14:paraId="427591B3" w14:textId="40E3D616" w:rsidR="00595CE0" w:rsidRPr="008F2805" w:rsidRDefault="00595CE0" w:rsidP="00AB42A5">
      <w:pPr>
        <w:pStyle w:val="ae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Пароль должен храниться в базе данных только в виде хеш-суммы.</w:t>
      </w:r>
    </w:p>
    <w:p w14:paraId="33634929" w14:textId="4E1C47A8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4.1.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2.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Авторизация пользователя:</w:t>
      </w:r>
    </w:p>
    <w:p w14:paraId="02FA682A" w14:textId="38DB34B7" w:rsidR="00595CE0" w:rsidRPr="008F2805" w:rsidRDefault="00595CE0" w:rsidP="00AB42A5">
      <w:pPr>
        <w:pStyle w:val="ae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Система должна проверять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аутентификационные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данные (логин и пароль) при входе в систему.</w:t>
      </w:r>
    </w:p>
    <w:p w14:paraId="5B7AC48F" w14:textId="2DF5D58B" w:rsidR="00595CE0" w:rsidRPr="008F2805" w:rsidRDefault="00595CE0" w:rsidP="00AB42A5">
      <w:pPr>
        <w:pStyle w:val="ae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Доступ к функционалу предоставляется только после успешной авторизации.</w:t>
      </w:r>
    </w:p>
    <w:p w14:paraId="0FD38FBA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4B975FB0" w14:textId="7FA7869E" w:rsidR="00595CE0" w:rsidRPr="008F2805" w:rsidRDefault="00647C0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4.2.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Шифрование и расшифровка текста (Шифр </w:t>
      </w:r>
      <w:proofErr w:type="spellStart"/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Виженера</w:t>
      </w:r>
      <w:proofErr w:type="spellEnd"/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)</w:t>
      </w:r>
    </w:p>
    <w:p w14:paraId="093EC8EB" w14:textId="43359AF8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4.2.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Шифрование текста:</w:t>
      </w:r>
    </w:p>
    <w:p w14:paraId="48AE9B04" w14:textId="7A86F46E" w:rsidR="00595CE0" w:rsidRPr="008F2805" w:rsidRDefault="00595CE0" w:rsidP="00AB42A5">
      <w:pPr>
        <w:pStyle w:val="ae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предоставлять интерфейс для ввода открытого текста и ключевого слова.</w:t>
      </w:r>
    </w:p>
    <w:p w14:paraId="6D7DB268" w14:textId="5B9BD1CD" w:rsidR="00595CE0" w:rsidRPr="008F2805" w:rsidRDefault="00595CE0" w:rsidP="00AB42A5">
      <w:pPr>
        <w:pStyle w:val="ae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Система должна выполнять шифрование введённого текста по алгоритму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Виженера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0A322457" w14:textId="03CC8F47" w:rsidR="00595CE0" w:rsidRPr="008F2805" w:rsidRDefault="00595CE0" w:rsidP="00AB42A5">
      <w:pPr>
        <w:pStyle w:val="ae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Результат (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шифртекст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) должен отображаться пользователю.</w:t>
      </w:r>
    </w:p>
    <w:p w14:paraId="40A8C817" w14:textId="1FB8AFA8" w:rsidR="00595CE0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4.2.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Расшифровка текста:</w:t>
      </w:r>
    </w:p>
    <w:p w14:paraId="2610F3D2" w14:textId="1A10F35B" w:rsidR="00595CE0" w:rsidRPr="008F2805" w:rsidRDefault="00595CE0" w:rsidP="00AB42A5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Система должна предоставлять интерфейс для ввода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шифртекста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и ключевого слова.</w:t>
      </w:r>
    </w:p>
    <w:p w14:paraId="7366947B" w14:textId="1754A09C" w:rsidR="00595CE0" w:rsidRPr="008F2805" w:rsidRDefault="00595CE0" w:rsidP="00AB42A5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Система должна выполнять расшифровку текста по алгоритму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Виженера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60017F90" w14:textId="5157282A" w:rsidR="00595CE0" w:rsidRPr="008F2805" w:rsidRDefault="00595CE0" w:rsidP="00AB42A5">
      <w:pPr>
        <w:pStyle w:val="ae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Результат (открытый текст) должен отображаться пользователю.</w:t>
      </w:r>
    </w:p>
    <w:p w14:paraId="17ACA1B6" w14:textId="77777777" w:rsidR="00164C42" w:rsidRPr="008F2805" w:rsidRDefault="00164C42" w:rsidP="00AB42A5">
      <w:pPr>
        <w:pStyle w:val="ae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05F70C3" w14:textId="15B66732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4.3.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Хеширование текста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</w:rPr>
        <w:t>SHA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-512</w:t>
      </w:r>
    </w:p>
    <w:p w14:paraId="7875C05A" w14:textId="7B68F760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4.3.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хеша</w:t>
      </w:r>
      <w:proofErr w:type="spellEnd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</w:p>
    <w:p w14:paraId="586142E4" w14:textId="11A1972C" w:rsidR="00595CE0" w:rsidRPr="008F2805" w:rsidRDefault="00595CE0" w:rsidP="00AB42A5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предоставлять возможность ввода текста для хеширования.</w:t>
      </w:r>
    </w:p>
    <w:p w14:paraId="26500AF5" w14:textId="7F313AB0" w:rsidR="00595CE0" w:rsidRPr="008F2805" w:rsidRDefault="00595CE0" w:rsidP="00AB42A5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Система должна вычислять хеш-сумму введённого текста по алгоритму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SHA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-512.</w:t>
      </w:r>
    </w:p>
    <w:p w14:paraId="67C12295" w14:textId="1EA56BA0" w:rsidR="00595CE0" w:rsidRPr="008F2805" w:rsidRDefault="00595CE0" w:rsidP="00AB42A5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Полученное хеш-значение должно отображаться пользователю.</w:t>
      </w:r>
    </w:p>
    <w:p w14:paraId="77589634" w14:textId="53DF7301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4.3.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2.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Проверка </w:t>
      </w:r>
      <w:proofErr w:type="spellStart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хеша</w:t>
      </w:r>
      <w:proofErr w:type="spellEnd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</w:p>
    <w:p w14:paraId="1C872E32" w14:textId="555154A9" w:rsidR="00595CE0" w:rsidRPr="008F2805" w:rsidRDefault="00595CE0" w:rsidP="00AB42A5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позволять пользователю вводить исходный текст и хеш-сумму для проверки.</w:t>
      </w:r>
    </w:p>
    <w:p w14:paraId="0903FDD2" w14:textId="3E4BC34E" w:rsidR="00595CE0" w:rsidRPr="008F2805" w:rsidRDefault="00595CE0" w:rsidP="00AB42A5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Система должна вычислять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хеш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от введённого текста и сравнивать его с предоставленной хеш-суммой.</w:t>
      </w:r>
    </w:p>
    <w:p w14:paraId="792D29F7" w14:textId="7B906E49" w:rsidR="00595CE0" w:rsidRPr="008F2805" w:rsidRDefault="00595CE0" w:rsidP="00AB42A5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Должен отображаться результат проверки (совпадение/несовпадение).</w:t>
      </w:r>
    </w:p>
    <w:p w14:paraId="54AFF046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F334CAE" w14:textId="4CABD9DA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4.4.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Решение уравнений методом деления пополам</w:t>
      </w:r>
    </w:p>
    <w:p w14:paraId="4E119E08" w14:textId="3024462B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4.4.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Ввод данных:</w:t>
      </w:r>
    </w:p>
    <w:p w14:paraId="14E86530" w14:textId="32736E63" w:rsidR="00595CE0" w:rsidRPr="008F2805" w:rsidRDefault="00595CE0" w:rsidP="00AB42A5">
      <w:pPr>
        <w:pStyle w:val="ae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предоставлять интерфейс для ввода уравнения, интервала поиска [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a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,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b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] и требуемой точности.</w:t>
      </w:r>
    </w:p>
    <w:p w14:paraId="327E9278" w14:textId="4BFE6245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4.4.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2.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Решение уравнения:</w:t>
      </w:r>
    </w:p>
    <w:p w14:paraId="3CC5C9A1" w14:textId="383CF954" w:rsidR="00595CE0" w:rsidRPr="008F2805" w:rsidRDefault="00595CE0" w:rsidP="00AB42A5">
      <w:pPr>
        <w:pStyle w:val="ae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Система должна реализовывать алгоритм метода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бисекции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для нахождения корня уравнения на заданном интервале.</w:t>
      </w:r>
    </w:p>
    <w:p w14:paraId="0AD4FCA2" w14:textId="1635CEBB" w:rsidR="00595CE0" w:rsidRPr="008F2805" w:rsidRDefault="00595CE0" w:rsidP="00AB42A5">
      <w:pPr>
        <w:pStyle w:val="ae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отображать найденный корень (если он существует) и количество итераций.</w:t>
      </w:r>
    </w:p>
    <w:p w14:paraId="27EC8FD8" w14:textId="29488CCA" w:rsidR="00595CE0" w:rsidRPr="008F2805" w:rsidRDefault="00595CE0" w:rsidP="00AB42A5">
      <w:pPr>
        <w:pStyle w:val="ae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обрабатывать случаи, когда на интервале нет корня или нарушены условия применимости метода.</w:t>
      </w:r>
    </w:p>
    <w:p w14:paraId="395725C4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30D544FE" w14:textId="5F074D94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lastRenderedPageBreak/>
        <w:t xml:space="preserve">4.5.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Поиск кратчайшего расстояния между вершинами графа</w:t>
      </w:r>
    </w:p>
    <w:p w14:paraId="00C49D24" w14:textId="6928E54C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4.5.</w:t>
      </w:r>
      <w:proofErr w:type="gramStart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1.Ввод</w:t>
      </w:r>
      <w:proofErr w:type="gramEnd"/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графа:</w:t>
      </w:r>
    </w:p>
    <w:p w14:paraId="11CD31E4" w14:textId="64BAEF50" w:rsidR="00595CE0" w:rsidRPr="008F2805" w:rsidRDefault="00595CE0" w:rsidP="00AB42A5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предоставлять интерфейс для ввода графа (например, через матрицу смежности или список рёбер).</w:t>
      </w:r>
    </w:p>
    <w:p w14:paraId="07FFBA12" w14:textId="727BCBB1" w:rsidR="00595CE0" w:rsidRPr="008F2805" w:rsidRDefault="00595CE0" w:rsidP="00AB42A5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позволять пользователю указывать начальную и конечную вершины.</w:t>
      </w:r>
    </w:p>
    <w:p w14:paraId="7891F307" w14:textId="7C3CBEAA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4.5.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2.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Вычисление кратчайшего пути:</w:t>
      </w:r>
    </w:p>
    <w:p w14:paraId="12255BBA" w14:textId="5C2D306E" w:rsidR="00595CE0" w:rsidRPr="008F2805" w:rsidRDefault="00595CE0" w:rsidP="00AB42A5">
      <w:pPr>
        <w:pStyle w:val="ae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Система должна реализовывать алгоритм поиска кратчайшего пути (например, алгоритм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Дейкстры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) для взвешенного графа.</w:t>
      </w:r>
    </w:p>
    <w:p w14:paraId="3E3CBA53" w14:textId="4CA7CA98" w:rsidR="00595CE0" w:rsidRPr="008F2805" w:rsidRDefault="00595CE0" w:rsidP="00AB42A5">
      <w:pPr>
        <w:pStyle w:val="ae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отображать кратчайшее расстояние между вершинами и, если возможно, сам путь.</w:t>
      </w:r>
    </w:p>
    <w:p w14:paraId="3AC4CE21" w14:textId="5C1412DE" w:rsidR="00595CE0" w:rsidRPr="008F2805" w:rsidRDefault="00595CE0" w:rsidP="00AB42A5">
      <w:pPr>
        <w:pStyle w:val="ae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обрабатывать случаи, когда путь между вершинами отсутствует.</w:t>
      </w:r>
    </w:p>
    <w:p w14:paraId="2B24A8DF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2018020D" w14:textId="750FE614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4.6.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Администрирование</w:t>
      </w:r>
    </w:p>
    <w:p w14:paraId="541377CD" w14:textId="1B51F632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4.6.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1.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Управление базой данных:</w:t>
      </w:r>
    </w:p>
    <w:p w14:paraId="09E7CD77" w14:textId="07792D10" w:rsidR="00595CE0" w:rsidRPr="008F2805" w:rsidRDefault="00595CE0" w:rsidP="00AB42A5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предоставлять администратору интерфейс для выполнения базовых операций с БД (очистка таблиц, сброс данных).</w:t>
      </w:r>
    </w:p>
    <w:p w14:paraId="1CC2077A" w14:textId="6ABB7BC3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4.6.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2.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595CE0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Просмотр статистики:</w:t>
      </w:r>
    </w:p>
    <w:p w14:paraId="5AA5A477" w14:textId="3F0F46ED" w:rsidR="00595CE0" w:rsidRPr="008F2805" w:rsidRDefault="00595CE0" w:rsidP="00AB42A5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позволять администратору запрашивать и просматривать статистику по действиям пользователей (частота использования функций, активность и т.д.).</w:t>
      </w:r>
    </w:p>
    <w:p w14:paraId="1FA35E92" w14:textId="4820C498" w:rsidR="00595CE0" w:rsidRPr="008F2805" w:rsidRDefault="00595CE0" w:rsidP="00AB42A5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Статистика должна отображаться в удобочитаемом виде (таблицы, списки).</w:t>
      </w:r>
    </w:p>
    <w:p w14:paraId="596FCBBF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B00955E" w14:textId="335F2AE6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 xml:space="preserve">5. </w:t>
      </w:r>
      <w:r w:rsidR="00595CE0"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>Нефункциональные требования</w:t>
      </w:r>
    </w:p>
    <w:p w14:paraId="7F982F54" w14:textId="26428AA9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5.1.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Требования к производительности</w:t>
      </w:r>
    </w:p>
    <w:p w14:paraId="0C5CADB1" w14:textId="71BE036A" w:rsidR="00595CE0" w:rsidRPr="008F2805" w:rsidRDefault="00595CE0" w:rsidP="00AB42A5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>Время отклика системы на стандартные пользовательские действия (шифрование, хеширование, решение уравнения) не должно превышать 3 секунд.</w:t>
      </w:r>
    </w:p>
    <w:p w14:paraId="5A8022A9" w14:textId="2195EB7A" w:rsidR="00595CE0" w:rsidRPr="008F2805" w:rsidRDefault="00595CE0" w:rsidP="00AB42A5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Время вычисления кратчайшего пути для графа с количеством вершин до 100 должно быть приемлемым для интерактивной работы (до 5 секунд).</w:t>
      </w:r>
    </w:p>
    <w:p w14:paraId="00BE928D" w14:textId="06312AA5" w:rsidR="00595CE0" w:rsidRPr="008F2805" w:rsidRDefault="00595CE0" w:rsidP="00AB42A5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рассчитана на работу с ограниченным числом одновременных пользователей (до 10-20).</w:t>
      </w:r>
    </w:p>
    <w:p w14:paraId="2A08E6F1" w14:textId="273DB8DC" w:rsidR="00595CE0" w:rsidRPr="008F2805" w:rsidRDefault="00595CE0" w:rsidP="00AB42A5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Производительность зависит от вычислительной мощности клиентского устройства и скорости сетевого соединения.</w:t>
      </w:r>
    </w:p>
    <w:p w14:paraId="32907C7A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74621F8C" w14:textId="0CAE3304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5.2.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Требования к безопасности</w:t>
      </w:r>
    </w:p>
    <w:p w14:paraId="73612CAD" w14:textId="6E42651B" w:rsidR="00595CE0" w:rsidRPr="008F2805" w:rsidRDefault="00595CE0" w:rsidP="00AB42A5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Пароли пользователей должны храниться в БД в виде хеш-сумм, полученных с использованием стойкого алгоритма хеширования (например,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</w:rPr>
        <w:t>bcrypt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).</w:t>
      </w:r>
    </w:p>
    <w:p w14:paraId="71FBDB8F" w14:textId="042DBA3E" w:rsidR="00595CE0" w:rsidRPr="008F2805" w:rsidRDefault="00595CE0" w:rsidP="00AB42A5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Аутентификация должна производиться путем сравнения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хешей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, а не хранения паролей в открытом виде.</w:t>
      </w:r>
    </w:p>
    <w:p w14:paraId="662300BF" w14:textId="694E92B2" w:rsidR="00595CE0" w:rsidRPr="008F2805" w:rsidRDefault="00595CE0" w:rsidP="00AB42A5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На текущем этапе система не реализует защиту от сложных сетевых атак (например,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MITM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) и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SQL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-инъекций, так как предназначена для использования в контролируемой среде.</w:t>
      </w:r>
    </w:p>
    <w:p w14:paraId="67E08CB4" w14:textId="0B378A70" w:rsidR="00595CE0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6CC6AC53" w14:textId="32204B8B" w:rsid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1BFEE10D" w14:textId="77777777" w:rsidR="00AB42A5" w:rsidRPr="008F2805" w:rsidRDefault="00AB42A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325D18FD" w14:textId="4D66F3C0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5.3.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Требования к надежности</w:t>
      </w:r>
    </w:p>
    <w:p w14:paraId="38945E74" w14:textId="01A1ED90" w:rsidR="00595CE0" w:rsidRPr="008F2805" w:rsidRDefault="00595CE0" w:rsidP="00AB42A5">
      <w:pPr>
        <w:pStyle w:val="ae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должна гарантировать сохранность пользовательских данных и их целостность в БД при штатной работе.</w:t>
      </w:r>
    </w:p>
    <w:p w14:paraId="2EF858FD" w14:textId="3C235480" w:rsidR="00595CE0" w:rsidRPr="008F2805" w:rsidRDefault="00595CE0" w:rsidP="00AB42A5">
      <w:pPr>
        <w:pStyle w:val="ae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Приложение должно корректно обрабатывать ошибки ввода (неверный формат уравнения, некорректный граф) без аварийного завершения.</w:t>
      </w:r>
    </w:p>
    <w:p w14:paraId="087ABB61" w14:textId="326D8C44" w:rsidR="00595CE0" w:rsidRPr="008F2805" w:rsidRDefault="00595CE0" w:rsidP="00AB42A5">
      <w:pPr>
        <w:pStyle w:val="ae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Ведение детальных логов ошибок не предусмотрено, но может быть добавлено в будущих версиях.</w:t>
      </w:r>
    </w:p>
    <w:p w14:paraId="67732711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12035557" w14:textId="5FEFBC68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5.4.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Требования к удобству использования</w:t>
      </w:r>
    </w:p>
    <w:p w14:paraId="24EDA19B" w14:textId="49CE5A81" w:rsidR="00595CE0" w:rsidRPr="008F2805" w:rsidRDefault="00595CE0" w:rsidP="00AB42A5">
      <w:pPr>
        <w:pStyle w:val="ae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Интерфейс должен быть интуитивно понятным, с четким разделением функций и простой навигацией.</w:t>
      </w:r>
    </w:p>
    <w:p w14:paraId="4B5D7739" w14:textId="0C72EA5F" w:rsidR="00595CE0" w:rsidRPr="008F2805" w:rsidRDefault="00595CE0" w:rsidP="00AB42A5">
      <w:pPr>
        <w:pStyle w:val="ae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Все основные операции должны быть доступны с помощью мыши и клавиатуры.</w:t>
      </w:r>
    </w:p>
    <w:p w14:paraId="5BB39D39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D945B2F" w14:textId="7BACC8C8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5.5.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Требования к </w:t>
      </w:r>
      <w:proofErr w:type="spellStart"/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сопровождаемости</w:t>
      </w:r>
      <w:proofErr w:type="spellEnd"/>
    </w:p>
    <w:p w14:paraId="1F7B030D" w14:textId="2E9F9C70" w:rsidR="00595CE0" w:rsidRPr="008F2805" w:rsidRDefault="00595CE0" w:rsidP="00AB42A5">
      <w:pPr>
        <w:pStyle w:val="ae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Архитектура системы должна быть модульной, что позволит относительно легко вносить изменения в отдельные компоненты (например, заменять алгоритм поиска пути).</w:t>
      </w:r>
    </w:p>
    <w:p w14:paraId="4D30CF8E" w14:textId="3C415139" w:rsidR="00595CE0" w:rsidRPr="008F2805" w:rsidRDefault="00595CE0" w:rsidP="00AB42A5">
      <w:pPr>
        <w:pStyle w:val="ae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Исходный код должен быть достаточно документирован для понимания его разработчиками.</w:t>
      </w:r>
    </w:p>
    <w:p w14:paraId="64975F83" w14:textId="30D5DE0F" w:rsidR="00595CE0" w:rsidRPr="008F2805" w:rsidRDefault="00595CE0" w:rsidP="00AB42A5">
      <w:pPr>
        <w:pStyle w:val="ae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Обновление системы должно производиться путем замены исполняемых файлов и файлов БД (при необходимости миграции схемы).</w:t>
      </w:r>
    </w:p>
    <w:p w14:paraId="1E381822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210C67BE" w14:textId="481D13CE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5.6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Требования к переносимости</w:t>
      </w:r>
    </w:p>
    <w:p w14:paraId="73F4994B" w14:textId="0CCD838A" w:rsidR="00595CE0" w:rsidRPr="008F2805" w:rsidRDefault="00595CE0" w:rsidP="00AB42A5">
      <w:pPr>
        <w:pStyle w:val="ae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Система должна быть полностью кроссплатформенной и функционировать под управлением ОС семейств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Windows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,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Linux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и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macOS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53D2EDE6" w14:textId="730160AA" w:rsidR="00595CE0" w:rsidRPr="00AB42A5" w:rsidRDefault="00595CE0" w:rsidP="00AB42A5">
      <w:pPr>
        <w:pStyle w:val="ae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База данных 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SQLite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обеспечивает переносимость данных между разными операционными системами.</w:t>
      </w:r>
    </w:p>
    <w:p w14:paraId="5F9982D5" w14:textId="4FDE534E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 xml:space="preserve">6. </w:t>
      </w:r>
      <w:r w:rsidR="00595CE0"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>Другие требования</w:t>
      </w:r>
    </w:p>
    <w:p w14:paraId="1F3D1CAB" w14:textId="29634D1A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6.1.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Требования к документации</w:t>
      </w:r>
    </w:p>
    <w:p w14:paraId="3205D6E0" w14:textId="633B98C9" w:rsidR="00595CE0" w:rsidRPr="008F2805" w:rsidRDefault="00595CE0" w:rsidP="00AB42A5">
      <w:pPr>
        <w:pStyle w:val="ae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Должно быть предоставлено руководство пользователя, описывающее основные функции системы.</w:t>
      </w:r>
    </w:p>
    <w:p w14:paraId="25111762" w14:textId="00613FEC" w:rsidR="00595CE0" w:rsidRPr="008F2805" w:rsidRDefault="00595CE0" w:rsidP="00AB42A5">
      <w:pPr>
        <w:pStyle w:val="ae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Должна быть разработана базовая техническая документация по архитектуре и развертыванию.</w:t>
      </w:r>
    </w:p>
    <w:p w14:paraId="1BBAD36F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694E1214" w14:textId="7A4A25FE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6.2.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Требования к тестированию</w:t>
      </w:r>
    </w:p>
    <w:p w14:paraId="0BC3DBC8" w14:textId="38A379A2" w:rsidR="00595CE0" w:rsidRPr="008F2805" w:rsidRDefault="00595CE0" w:rsidP="00AB42A5">
      <w:pPr>
        <w:pStyle w:val="ae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Все функциональные требования должны быть покрыты тестами.</w:t>
      </w:r>
    </w:p>
    <w:p w14:paraId="73D34D43" w14:textId="727E1709" w:rsidR="00595CE0" w:rsidRPr="008F2805" w:rsidRDefault="00595CE0" w:rsidP="00AB42A5">
      <w:pPr>
        <w:pStyle w:val="ae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Должно быть проведено тестирование производительности на целевых платформах.</w:t>
      </w:r>
    </w:p>
    <w:p w14:paraId="0C47F9BB" w14:textId="6A46B6A4" w:rsidR="00595CE0" w:rsidRPr="008F2805" w:rsidRDefault="00595CE0" w:rsidP="00AB42A5">
      <w:pPr>
        <w:pStyle w:val="ae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Должна быть проведена проверка на устойчивость к некорректным входным данным.</w:t>
      </w:r>
    </w:p>
    <w:p w14:paraId="0CA874B1" w14:textId="77777777" w:rsidR="008F2805" w:rsidRPr="008F2805" w:rsidRDefault="008F2805" w:rsidP="00AB42A5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15DDDAC1" w14:textId="08D1912A" w:rsidR="00595CE0" w:rsidRPr="008F2805" w:rsidRDefault="00164C42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6.3.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Требования к развертыванию</w:t>
      </w:r>
    </w:p>
    <w:p w14:paraId="7B1DEAD6" w14:textId="7C353D0A" w:rsidR="00595CE0" w:rsidRPr="008F2805" w:rsidRDefault="00595CE0" w:rsidP="00AB42A5">
      <w:pPr>
        <w:pStyle w:val="ae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Должна быть предоставлена инструкция по развертыванию серверной и клиентской частей в целевых окружениях.</w:t>
      </w:r>
    </w:p>
    <w:p w14:paraId="45C713F2" w14:textId="21739EA6" w:rsidR="00595CE0" w:rsidRPr="008F2805" w:rsidRDefault="00595CE0" w:rsidP="00AB42A5">
      <w:pPr>
        <w:pStyle w:val="ae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Процесс развертывания должен быть по возможности автоматизирован (с использованием скриптов).</w:t>
      </w:r>
    </w:p>
    <w:p w14:paraId="0154FCAA" w14:textId="77777777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346DBFC1" w14:textId="44984E55" w:rsidR="00595CE0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 xml:space="preserve">7. </w:t>
      </w:r>
      <w:r w:rsidR="00595CE0" w:rsidRPr="008F2805">
        <w:rPr>
          <w:rFonts w:ascii="Times New Roman" w:eastAsiaTheme="majorEastAsia" w:hAnsi="Times New Roman" w:cs="Times New Roman"/>
          <w:b/>
          <w:bCs/>
          <w:sz w:val="36"/>
          <w:szCs w:val="36"/>
          <w:lang w:val="ru-RU"/>
        </w:rPr>
        <w:t>Приложения</w:t>
      </w:r>
    </w:p>
    <w:p w14:paraId="5B6E50F9" w14:textId="476EC855" w:rsidR="00595CE0" w:rsidRPr="008F2805" w:rsidRDefault="008F2805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7.1. </w:t>
      </w:r>
      <w:r w:rsidR="00595CE0" w:rsidRPr="008F280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Глоссарий</w:t>
      </w:r>
    </w:p>
    <w:p w14:paraId="58D2CBF0" w14:textId="24466EEF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Шифр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Виженера</w:t>
      </w:r>
      <w:proofErr w:type="spellEnd"/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полиалфавитного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шифрования текста.</w:t>
      </w:r>
    </w:p>
    <w:p w14:paraId="29E68A7C" w14:textId="2C100145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</w:rPr>
        <w:t>SHA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-512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криптографическая хеш-функция, генерирующая 512-битный </w:t>
      </w:r>
      <w:proofErr w:type="spellStart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хеш</w:t>
      </w:r>
      <w:proofErr w:type="spellEnd"/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14:paraId="0C5B77CA" w14:textId="79350BBE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Метод деления пополам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численный метод нахождения корня уравнения.</w:t>
      </w:r>
    </w:p>
    <w:p w14:paraId="2C0F3176" w14:textId="3822D923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Граф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математическая структура, состоящая из вершин и рёбер.</w:t>
      </w:r>
    </w:p>
    <w:p w14:paraId="5DE954BB" w14:textId="4A4AB7B0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Кратчайший путь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путь между двумя вершинами графа с минимальной суммой весов рёбер.</w:t>
      </w:r>
    </w:p>
    <w:p w14:paraId="5B64741B" w14:textId="7BA7F532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</w:rPr>
        <w:t>GUI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графический пользовательский интерфейс.</w:t>
      </w:r>
    </w:p>
    <w:p w14:paraId="37C71869" w14:textId="53E1CCB5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БД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база данных.</w:t>
      </w:r>
    </w:p>
    <w:p w14:paraId="6C003D7F" w14:textId="1027F7A3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ПО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программное обеспечение.</w:t>
      </w:r>
    </w:p>
    <w:p w14:paraId="60442AAB" w14:textId="440B1614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>СУБД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система управления базами данных.</w:t>
      </w:r>
    </w:p>
    <w:p w14:paraId="3225D3F0" w14:textId="1B5F2E1B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</w:rPr>
        <w:t>TCP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/</w:t>
      </w:r>
      <w:r w:rsidRPr="008F2805">
        <w:rPr>
          <w:rFonts w:ascii="Times New Roman" w:eastAsiaTheme="majorEastAsia" w:hAnsi="Times New Roman" w:cs="Times New Roman"/>
          <w:sz w:val="28"/>
          <w:szCs w:val="28"/>
        </w:rPr>
        <w:t>IP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стек сетевых протоколов для передачи данных.</w:t>
      </w:r>
    </w:p>
    <w:p w14:paraId="704074A7" w14:textId="572E1022" w:rsidR="00595CE0" w:rsidRPr="008F2805" w:rsidRDefault="00595CE0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8F2805">
        <w:rPr>
          <w:rFonts w:ascii="Times New Roman" w:eastAsiaTheme="majorEastAsia" w:hAnsi="Times New Roman" w:cs="Times New Roman"/>
          <w:sz w:val="28"/>
          <w:szCs w:val="28"/>
        </w:rPr>
        <w:t>SQL</w:t>
      </w:r>
      <w:r w:rsidR="008F2805"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- </w:t>
      </w:r>
      <w:r w:rsidRPr="008F2805">
        <w:rPr>
          <w:rFonts w:ascii="Times New Roman" w:eastAsiaTheme="majorEastAsia" w:hAnsi="Times New Roman" w:cs="Times New Roman"/>
          <w:sz w:val="28"/>
          <w:szCs w:val="28"/>
          <w:lang w:val="ru-RU"/>
        </w:rPr>
        <w:t>язык структурированных запросов для работы с базами данных.</w:t>
      </w:r>
    </w:p>
    <w:p w14:paraId="3CD5B7EF" w14:textId="7ABA5289" w:rsidR="00703A61" w:rsidRPr="008F2805" w:rsidRDefault="00703A61" w:rsidP="00AB42A5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sectPr w:rsidR="00703A61" w:rsidRPr="008F2805" w:rsidSect="00595C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E76B9"/>
    <w:multiLevelType w:val="hybridMultilevel"/>
    <w:tmpl w:val="D7E0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A06EBE"/>
    <w:multiLevelType w:val="hybridMultilevel"/>
    <w:tmpl w:val="5A28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7070D"/>
    <w:multiLevelType w:val="hybridMultilevel"/>
    <w:tmpl w:val="4AAE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11D44"/>
    <w:multiLevelType w:val="hybridMultilevel"/>
    <w:tmpl w:val="CAD60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65878"/>
    <w:multiLevelType w:val="hybridMultilevel"/>
    <w:tmpl w:val="57AA7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05F3C"/>
    <w:multiLevelType w:val="hybridMultilevel"/>
    <w:tmpl w:val="B4084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B382D"/>
    <w:multiLevelType w:val="hybridMultilevel"/>
    <w:tmpl w:val="A1FC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21C8"/>
    <w:multiLevelType w:val="hybridMultilevel"/>
    <w:tmpl w:val="54245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95A12"/>
    <w:multiLevelType w:val="hybridMultilevel"/>
    <w:tmpl w:val="09CE6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E7433"/>
    <w:multiLevelType w:val="hybridMultilevel"/>
    <w:tmpl w:val="6B0E6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02D43"/>
    <w:multiLevelType w:val="hybridMultilevel"/>
    <w:tmpl w:val="44D07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023FD"/>
    <w:multiLevelType w:val="hybridMultilevel"/>
    <w:tmpl w:val="D4D45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97BD5"/>
    <w:multiLevelType w:val="hybridMultilevel"/>
    <w:tmpl w:val="E3D87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943B7"/>
    <w:multiLevelType w:val="hybridMultilevel"/>
    <w:tmpl w:val="F33A7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A529C"/>
    <w:multiLevelType w:val="hybridMultilevel"/>
    <w:tmpl w:val="F5E2A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300BE"/>
    <w:multiLevelType w:val="hybridMultilevel"/>
    <w:tmpl w:val="2FCE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D73A2"/>
    <w:multiLevelType w:val="hybridMultilevel"/>
    <w:tmpl w:val="B0B0C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02EFD"/>
    <w:multiLevelType w:val="hybridMultilevel"/>
    <w:tmpl w:val="AF84F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02E5C"/>
    <w:multiLevelType w:val="hybridMultilevel"/>
    <w:tmpl w:val="9C9E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31C12"/>
    <w:multiLevelType w:val="hybridMultilevel"/>
    <w:tmpl w:val="F216F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4"/>
  </w:num>
  <w:num w:numId="12">
    <w:abstractNumId w:val="25"/>
  </w:num>
  <w:num w:numId="13">
    <w:abstractNumId w:val="15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6"/>
  </w:num>
  <w:num w:numId="19">
    <w:abstractNumId w:val="23"/>
  </w:num>
  <w:num w:numId="20">
    <w:abstractNumId w:val="18"/>
  </w:num>
  <w:num w:numId="21">
    <w:abstractNumId w:val="9"/>
  </w:num>
  <w:num w:numId="22">
    <w:abstractNumId w:val="11"/>
  </w:num>
  <w:num w:numId="23">
    <w:abstractNumId w:val="16"/>
  </w:num>
  <w:num w:numId="24">
    <w:abstractNumId w:val="22"/>
  </w:num>
  <w:num w:numId="25">
    <w:abstractNumId w:val="21"/>
  </w:num>
  <w:num w:numId="26">
    <w:abstractNumId w:val="13"/>
  </w:num>
  <w:num w:numId="27">
    <w:abstractNumId w:val="27"/>
  </w:num>
  <w:num w:numId="28">
    <w:abstractNumId w:val="1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C42"/>
    <w:rsid w:val="0029639D"/>
    <w:rsid w:val="00326F90"/>
    <w:rsid w:val="00595CE0"/>
    <w:rsid w:val="00647C02"/>
    <w:rsid w:val="00703A61"/>
    <w:rsid w:val="008F2805"/>
    <w:rsid w:val="00AA1D8D"/>
    <w:rsid w:val="00AB42A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7CCFC"/>
  <w14:defaultImageDpi w14:val="300"/>
  <w15:docId w15:val="{FFAC2618-691D-493B-870B-55B7D920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07B2E-91FF-4FDC-B44D-76A3F8FE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1694</Words>
  <Characters>9660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Цапко</cp:lastModifiedBy>
  <cp:revision>3</cp:revision>
  <dcterms:created xsi:type="dcterms:W3CDTF">2025-10-06T09:54:00Z</dcterms:created>
  <dcterms:modified xsi:type="dcterms:W3CDTF">2025-10-06T09:56:00Z</dcterms:modified>
  <cp:category/>
</cp:coreProperties>
</file>